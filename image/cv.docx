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404AAC" w14:paraId="26C1287D" w14:textId="77777777">
        <w:tc>
          <w:tcPr>
            <w:tcW w:w="9576" w:type="dxa"/>
          </w:tcPr>
          <w:p w14:paraId="5A19B1A7" w14:textId="77777777" w:rsidR="00404AAC" w:rsidRDefault="00404AAC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E589C2A7BE534A7BBD2EAA5F9019AE6A"/>
        </w:placeholder>
        <w:docPartList>
          <w:docPartGallery w:val="Quick Parts"/>
          <w:docPartCategory w:val=" Resume Name"/>
        </w:docPartList>
      </w:sdtPr>
      <w:sdtEndPr/>
      <w:sdtContent>
        <w:p w14:paraId="291BD18F" w14:textId="77777777" w:rsidR="00D26193" w:rsidRDefault="00D2619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73"/>
            <w:gridCol w:w="6074"/>
            <w:gridCol w:w="2897"/>
          </w:tblGrid>
          <w:tr w:rsidR="00D26193" w14:paraId="1493CFFA" w14:textId="77777777" w:rsidTr="00CE3FC7">
            <w:trPr>
              <w:trHeight w:val="2298"/>
              <w:jc w:val="center"/>
            </w:trPr>
            <w:tc>
              <w:tcPr>
                <w:tcW w:w="360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14:paraId="2B432C06" w14:textId="77777777" w:rsidR="00D26193" w:rsidRDefault="00D26193">
                <w:pPr>
                  <w:spacing w:after="0" w:line="240" w:lineRule="auto"/>
                </w:pPr>
              </w:p>
            </w:tc>
            <w:tc>
              <w:tcPr>
                <w:tcW w:w="3250" w:type="pct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14:paraId="4AFCAA2F" w14:textId="12357404" w:rsidR="00D26193" w:rsidRDefault="00D26193">
                <w:pPr>
                  <w:pStyle w:val="PersonalNam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1024321"/>
                    <w:placeholder>
                      <w:docPart w:val="BEB0EDFFE9414C9982A991A82CD8BB2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t>kennis abasidoh john</w:t>
                    </w:r>
                  </w:sdtContent>
                </w:sdt>
                <w:r>
                  <w:t xml:space="preserve"> </w:t>
                </w:r>
              </w:p>
              <w:p w14:paraId="5A19BC44" w14:textId="25CA052B" w:rsidR="00D26193" w:rsidRDefault="00D26193">
                <w:pPr>
                  <w:pStyle w:val="AddressText"/>
                  <w:spacing w:line="240" w:lineRule="auto"/>
                </w:pPr>
                <w:r>
                  <w:t>Nigeria,</w:t>
                </w:r>
              </w:p>
              <w:p w14:paraId="28586BD3" w14:textId="52351BA3" w:rsidR="00D26193" w:rsidRDefault="00D26193">
                <w:pPr>
                  <w:pStyle w:val="AddressText"/>
                  <w:spacing w:line="240" w:lineRule="auto"/>
                </w:pPr>
                <w:r>
                  <w:t>Phone: 07018899965,</w:t>
                </w:r>
              </w:p>
              <w:p w14:paraId="632D3F70" w14:textId="5A720DF6" w:rsidR="00D26193" w:rsidRDefault="00D26193">
                <w:pPr>
                  <w:pStyle w:val="AddressText"/>
                  <w:spacing w:line="240" w:lineRule="auto"/>
                </w:pPr>
                <w:r>
                  <w:t>E-mail: kennisjohnabasidoh1@gmail.com,</w:t>
                </w:r>
              </w:p>
              <w:p w14:paraId="59E797F5" w14:textId="06BFF701" w:rsidR="00D26193" w:rsidRDefault="00D26193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>Website:</w:t>
                </w:r>
                <w:r w:rsidR="00406065">
                  <w:t xml:space="preserve"> </w:t>
                </w:r>
                <w:r w:rsidR="00406065" w:rsidRPr="00406065">
                  <w:t>https://123-abasidoh.github.io/fresh-man-portfolio-/</w:t>
                </w:r>
                <w:r>
                  <w:t>.</w:t>
                </w:r>
              </w:p>
            </w:tc>
            <w:tc>
              <w:tcPr>
                <w:tcW w:w="1550" w:type="pct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14:paraId="24BD7DE7" w14:textId="77777777" w:rsidR="00D26193" w:rsidRDefault="00D26193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059E611F" wp14:editId="577AE288">
                      <wp:extent cx="1037590" cy="933450"/>
                      <wp:effectExtent l="19050" t="0" r="10160" b="742950"/>
                      <wp:docPr id="1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j0284972.jp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4610" cy="939765"/>
                              </a:xfrm>
                              <a:prstGeom prst="rect">
                                <a:avLst/>
                              </a:prstGeom>
                              <a:effectLst>
                                <a:reflection blurRad="12700" stA="50000" endPos="75000" dist="127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309192B" w14:textId="279563A1" w:rsidR="00404AAC" w:rsidRDefault="00C55EEA">
          <w:pPr>
            <w:pStyle w:val="NoSpacing"/>
          </w:pPr>
        </w:p>
      </w:sdtContent>
    </w:sdt>
    <w:p w14:paraId="3F1779A3" w14:textId="77777777" w:rsidR="00404AAC" w:rsidRDefault="00404AAC">
      <w:pPr>
        <w:pStyle w:val="NoSpacing"/>
      </w:pPr>
    </w:p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04AAC" w14:paraId="31ADDABD" w14:textId="77777777">
        <w:trPr>
          <w:trHeight w:val="576"/>
        </w:trPr>
        <w:tc>
          <w:tcPr>
            <w:tcW w:w="9576" w:type="dxa"/>
          </w:tcPr>
          <w:p w14:paraId="54E6B4AB" w14:textId="77777777" w:rsidR="00404AAC" w:rsidRDefault="00404AAC">
            <w:pPr>
              <w:spacing w:after="0" w:line="240" w:lineRule="auto"/>
            </w:pPr>
          </w:p>
        </w:tc>
      </w:tr>
    </w:tbl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D26193" w14:paraId="7DFA0FE6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5CEC51E" w14:textId="77777777" w:rsidR="00D26193" w:rsidRDefault="00D2619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86CD908" w14:textId="77777777" w:rsidR="00D26193" w:rsidRDefault="00D26193">
            <w:pPr>
              <w:pStyle w:val="Section"/>
            </w:pPr>
            <w:r>
              <w:t>Objectives</w:t>
            </w:r>
          </w:p>
          <w:p w14:paraId="52CEC62C" w14:textId="658A6667" w:rsidR="00D26193" w:rsidRDefault="00CE3FC7">
            <w:pPr>
              <w:pStyle w:val="SubsectionText"/>
            </w:pPr>
            <w:r>
              <w:t>To leverage my skills in web development to create innovative and user-friendly web applications, contributing to the success of a forward-thinking company</w:t>
            </w:r>
          </w:p>
          <w:p w14:paraId="5B4E91B6" w14:textId="68764855" w:rsidR="00D26193" w:rsidRDefault="00D2619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</w:p>
          <w:p w14:paraId="7038DCD7" w14:textId="77777777" w:rsidR="00D26193" w:rsidRDefault="00D26193">
            <w:pPr>
              <w:spacing w:after="0" w:line="240" w:lineRule="auto"/>
            </w:pPr>
          </w:p>
          <w:p w14:paraId="507D0942" w14:textId="77777777" w:rsidR="00D26193" w:rsidRDefault="00D26193">
            <w:pPr>
              <w:pStyle w:val="Section"/>
              <w:spacing w:after="0"/>
            </w:pPr>
            <w:r>
              <w:t>Experience</w:t>
            </w:r>
          </w:p>
          <w:p w14:paraId="1A59C0D5" w14:textId="22AA3ECB" w:rsidR="00E91C87" w:rsidRDefault="00CE3FC7" w:rsidP="00E91C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CE3F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Front-End </w:t>
            </w:r>
            <w:proofErr w:type="gramStart"/>
            <w:r w:rsidRPr="00CE3F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Developer</w:t>
            </w:r>
            <w:r w:rsidR="00EB6944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,</w:t>
            </w:r>
            <w:r w:rsidRPr="00CE3F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January</w:t>
            </w:r>
            <w:proofErr w:type="gramEnd"/>
            <w:r w:rsidRPr="00CE3F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2022 –  </w:t>
            </w:r>
            <w:r w:rsidR="00183399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2024</w:t>
            </w:r>
            <w:r w:rsidR="001F4A7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  <w:p w14:paraId="1E3A3BAE" w14:textId="01CD7FC9" w:rsidR="00CE3FC7" w:rsidRPr="00CE3FC7" w:rsidRDefault="00183399" w:rsidP="00E91C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Innovation Growth </w:t>
            </w:r>
            <w:proofErr w:type="gramStart"/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Hub ,</w:t>
            </w:r>
            <w:proofErr w:type="gramEnd"/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E91C8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N</w:t>
            </w:r>
            <w:r w:rsidR="00EB6944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o. 10</w:t>
            </w:r>
            <w:r w:rsidR="00E91C8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Calabar</w:t>
            </w:r>
            <w:r w:rsidR="00CE3FC7" w:rsidRPr="00CE3F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Street, </w:t>
            </w:r>
            <w:r w:rsidR="00EB6944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Aba</w:t>
            </w:r>
            <w:r w:rsidR="00CE3FC7" w:rsidRPr="00CE3F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, </w:t>
            </w:r>
            <w:r w:rsidR="00EB6944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Nigeria</w:t>
            </w:r>
            <w:r w:rsidR="00CE3FC7" w:rsidRPr="00CE3FC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"</w:t>
            </w:r>
          </w:p>
          <w:p w14:paraId="3B104067" w14:textId="3A023A83" w:rsidR="00CE3FC7" w:rsidRPr="00CE3FC7" w:rsidRDefault="00CE3FC7" w:rsidP="001F4A77">
            <w:pPr>
              <w:numPr>
                <w:ilvl w:val="0"/>
                <w:numId w:val="3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color w:val="808080" w:themeColor="background1" w:themeShade="80"/>
                <w:sz w:val="22"/>
                <w:szCs w:val="22"/>
                <w:lang w:eastAsia="en-US"/>
              </w:rPr>
            </w:pPr>
            <w:r w:rsidRPr="00CE3FC7">
              <w:rPr>
                <w:rFonts w:ascii="Times New Roman" w:eastAsia="Times New Roman" w:hAnsi="Times New Roman"/>
                <w:color w:val="808080" w:themeColor="background1" w:themeShade="80"/>
                <w:sz w:val="22"/>
                <w:szCs w:val="22"/>
                <w:lang w:eastAsia="en-US"/>
              </w:rPr>
              <w:t>Developed and maintained the front end of the company’s main e-commerce platform using React and Tailwind CSS</w:t>
            </w:r>
          </w:p>
          <w:p w14:paraId="7983801D" w14:textId="10447E13" w:rsidR="00CE3FC7" w:rsidRPr="00CE3FC7" w:rsidRDefault="00CE3FC7" w:rsidP="001F4A77">
            <w:pPr>
              <w:numPr>
                <w:ilvl w:val="0"/>
                <w:numId w:val="3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color w:val="808080" w:themeColor="background1" w:themeShade="80"/>
                <w:sz w:val="22"/>
                <w:szCs w:val="22"/>
                <w:lang w:eastAsia="en-US"/>
              </w:rPr>
            </w:pPr>
            <w:r w:rsidRPr="00CE3FC7">
              <w:rPr>
                <w:rFonts w:ascii="Times New Roman" w:eastAsia="Times New Roman" w:hAnsi="Times New Roman"/>
                <w:color w:val="808080" w:themeColor="background1" w:themeShade="80"/>
                <w:sz w:val="22"/>
                <w:szCs w:val="22"/>
                <w:lang w:eastAsia="en-US"/>
              </w:rPr>
              <w:t>Collaborated with UX/UI designers to implement responsive and user-friendly web interfaces</w:t>
            </w:r>
          </w:p>
          <w:p w14:paraId="44D6CA6D" w14:textId="33C5AF3B" w:rsidR="00CE3FC7" w:rsidRPr="00CE3FC7" w:rsidRDefault="00CE3FC7" w:rsidP="001F4A77">
            <w:pPr>
              <w:numPr>
                <w:ilvl w:val="0"/>
                <w:numId w:val="3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color w:val="808080" w:themeColor="background1" w:themeShade="80"/>
                <w:sz w:val="22"/>
                <w:szCs w:val="22"/>
                <w:lang w:eastAsia="en-US"/>
              </w:rPr>
            </w:pPr>
            <w:r w:rsidRPr="00CE3FC7">
              <w:rPr>
                <w:rFonts w:ascii="Times New Roman" w:eastAsia="Times New Roman" w:hAnsi="Times New Roman"/>
                <w:color w:val="808080" w:themeColor="background1" w:themeShade="80"/>
                <w:sz w:val="22"/>
                <w:szCs w:val="22"/>
                <w:lang w:eastAsia="en-US"/>
              </w:rPr>
              <w:t>Optimized web applications for maximum speed and scalability</w:t>
            </w:r>
          </w:p>
          <w:p w14:paraId="7F209508" w14:textId="74F1DE68" w:rsidR="00CE3FC7" w:rsidRPr="00CE3FC7" w:rsidRDefault="00EB6944" w:rsidP="001F4A77">
            <w:pPr>
              <w:numPr>
                <w:ilvl w:val="0"/>
                <w:numId w:val="3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color w:val="808080" w:themeColor="background1" w:themeShade="80"/>
                <w:sz w:val="22"/>
                <w:szCs w:val="22"/>
                <w:lang w:eastAsia="en-US"/>
              </w:rPr>
            </w:pPr>
            <w:r w:rsidRPr="001F4A77">
              <w:rPr>
                <w:rFonts w:ascii="Times New Roman" w:eastAsia="Times New Roman" w:hAnsi="Times New Roman"/>
                <w:color w:val="808080" w:themeColor="background1" w:themeShade="80"/>
                <w:sz w:val="22"/>
                <w:szCs w:val="22"/>
                <w:lang w:eastAsia="en-US"/>
              </w:rPr>
              <w:t>I</w:t>
            </w:r>
            <w:r w:rsidR="00CE3FC7" w:rsidRPr="00CE3FC7">
              <w:rPr>
                <w:rFonts w:ascii="Times New Roman" w:eastAsia="Times New Roman" w:hAnsi="Times New Roman"/>
                <w:color w:val="808080" w:themeColor="background1" w:themeShade="80"/>
                <w:sz w:val="22"/>
                <w:szCs w:val="22"/>
                <w:lang w:eastAsia="en-US"/>
              </w:rPr>
              <w:t>mplemented RESTful APIs to integrate with backend services</w:t>
            </w:r>
          </w:p>
          <w:p w14:paraId="7743A864" w14:textId="77777777" w:rsidR="00D26193" w:rsidRDefault="00D26193">
            <w:pPr>
              <w:pStyle w:val="Section"/>
            </w:pPr>
            <w:r>
              <w:t>Skills</w:t>
            </w:r>
          </w:p>
          <w:p w14:paraId="799FEBA7" w14:textId="64D28CCF" w:rsidR="00D26193" w:rsidRDefault="00EB6944">
            <w:pPr>
              <w:pStyle w:val="ListBullet"/>
            </w:pPr>
            <w:r>
              <w:t>Proficient in HTML, CSS, JavaScript, React, Vue, and Tailwind CSS</w:t>
            </w:r>
          </w:p>
          <w:p w14:paraId="3404C922" w14:textId="3EE215E0" w:rsidR="001F4A77" w:rsidRPr="00EB6944" w:rsidRDefault="001F4A77" w:rsidP="001F4A77">
            <w:pPr>
              <w:pStyle w:val="ListBullet"/>
            </w:pPr>
            <w:r>
              <w:t>E</w:t>
            </w:r>
            <w:r w:rsidRPr="00EB6944">
              <w:t>xperience with RESTful APIs and AJAX</w:t>
            </w:r>
          </w:p>
          <w:p w14:paraId="5EDAD29F" w14:textId="74C50AD6" w:rsidR="00D26193" w:rsidRDefault="001F4A77">
            <w:pPr>
              <w:pStyle w:val="ListBullet"/>
            </w:pPr>
            <w:r>
              <w:t>Familiar with version control systems like Git</w:t>
            </w:r>
          </w:p>
          <w:p w14:paraId="3A676FE8" w14:textId="77777777" w:rsidR="00D26193" w:rsidRDefault="00D2619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14:paraId="07205218" w14:textId="1228984D" w:rsidR="00D26193" w:rsidRDefault="00D2619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14:paraId="75AD5D99" w14:textId="77777777" w:rsidR="00404AAC" w:rsidRDefault="00404AAC"/>
    <w:p w14:paraId="16ECA7BA" w14:textId="77777777" w:rsidR="00404AAC" w:rsidRDefault="00404AAC"/>
    <w:sectPr w:rsidR="00404AA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A735" w14:textId="77777777" w:rsidR="00D26193" w:rsidRDefault="00D26193">
      <w:pPr>
        <w:spacing w:after="0" w:line="240" w:lineRule="auto"/>
      </w:pPr>
      <w:r>
        <w:separator/>
      </w:r>
    </w:p>
  </w:endnote>
  <w:endnote w:type="continuationSeparator" w:id="0">
    <w:p w14:paraId="329A9C5D" w14:textId="77777777" w:rsidR="00D26193" w:rsidRDefault="00D2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6781" w14:textId="77777777" w:rsidR="00404AAC" w:rsidRDefault="00C55EEA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>
          <w:docPart w:val="C91932A5E796493C8B9D82FA96E0967A"/>
        </w:placeholder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3368" w14:textId="77777777" w:rsidR="00404AAC" w:rsidRDefault="00C55EEA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>
          <w:docPart w:val="898AC0233B0B4267A8B5DC35FFB799CD"/>
        </w:placeholder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FEF08" w14:textId="77777777" w:rsidR="00D26193" w:rsidRDefault="00D26193">
      <w:pPr>
        <w:spacing w:after="0" w:line="240" w:lineRule="auto"/>
      </w:pPr>
      <w:r>
        <w:separator/>
      </w:r>
    </w:p>
  </w:footnote>
  <w:footnote w:type="continuationSeparator" w:id="0">
    <w:p w14:paraId="4D62D8B7" w14:textId="77777777" w:rsidR="00D26193" w:rsidRDefault="00D26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6CED" w14:textId="77777777" w:rsidR="00404AAC" w:rsidRDefault="00C55EEA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>
          <w:docPart w:val="1560C4A23F904307B18921018D5FA0C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26193">
          <w:t>kennis abasidoh john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1764" w14:textId="77777777" w:rsidR="00404AAC" w:rsidRDefault="00C55EEA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>
          <w:docPart w:val="1560C4A23F904307B18921018D5FA0C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26193">
          <w:t>kennis abasidoh john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662A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7FF11901"/>
    <w:multiLevelType w:val="multilevel"/>
    <w:tmpl w:val="DE2E4E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revisionView w:inkAnnotations="0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93"/>
    <w:rsid w:val="00183399"/>
    <w:rsid w:val="001F4A77"/>
    <w:rsid w:val="00404AAC"/>
    <w:rsid w:val="00406065"/>
    <w:rsid w:val="00CE3FC7"/>
    <w:rsid w:val="00D26193"/>
    <w:rsid w:val="00E91C87"/>
    <w:rsid w:val="00E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AECA"/>
  <w15:docId w15:val="{A4DAE4F5-0555-4698-A3E4-F3BA2ABE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E3FC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89C2A7BE534A7BBD2EAA5F9019A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E16C0-C416-44CA-82A2-3D5877D65961}"/>
      </w:docPartPr>
      <w:docPartBody>
        <w:p w:rsidR="00000000" w:rsidRDefault="00D61349">
          <w:pPr>
            <w:pStyle w:val="E589C2A7BE534A7BBD2EAA5F9019AE6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EB0EDFFE9414C9982A991A82CD8B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61025-637A-4F25-886E-23E013A550AD}"/>
      </w:docPartPr>
      <w:docPartBody>
        <w:p w:rsidR="00000000" w:rsidRDefault="00D61349" w:rsidP="00D61349">
          <w:pPr>
            <w:pStyle w:val="BEB0EDFFE9414C9982A991A82CD8BB2F"/>
          </w:pPr>
          <w:r>
            <w:t>[Type your name]</w:t>
          </w:r>
        </w:p>
      </w:docPartBody>
    </w:docPart>
    <w:docPart>
      <w:docPartPr>
        <w:name w:val="C91932A5E796493C8B9D82FA96E09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63925-5C1C-4C5F-AB6B-C9EA989A3FA3}"/>
      </w:docPartPr>
      <w:docPartBody>
        <w:p w:rsidR="00000000" w:rsidRDefault="00D61349" w:rsidP="00D61349">
          <w:pPr>
            <w:pStyle w:val="C91932A5E796493C8B9D82FA96E0967A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898AC0233B0B4267A8B5DC35FFB79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E243D-BA91-4717-8649-D217DC6D1925}"/>
      </w:docPartPr>
      <w:docPartBody>
        <w:p w:rsidR="00000000" w:rsidRDefault="00D61349" w:rsidP="00D61349">
          <w:pPr>
            <w:pStyle w:val="898AC0233B0B4267A8B5DC35FFB799C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1560C4A23F904307B18921018D5FA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F9631-B96D-44BD-84DD-97415270D00A}"/>
      </w:docPartPr>
      <w:docPartBody>
        <w:p w:rsidR="00000000" w:rsidRDefault="00D61349" w:rsidP="00D61349">
          <w:pPr>
            <w:pStyle w:val="1560C4A23F904307B18921018D5FA0C9"/>
          </w:pPr>
          <w:r>
            <w:rPr>
              <w:rStyle w:val="SubsectionDateChar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49"/>
    <w:rsid w:val="00D6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1349"/>
    <w:rPr>
      <w:color w:val="808080"/>
    </w:rPr>
  </w:style>
  <w:style w:type="paragraph" w:customStyle="1" w:styleId="E589C2A7BE534A7BBD2EAA5F9019AE6A">
    <w:name w:val="E589C2A7BE534A7BBD2EAA5F9019AE6A"/>
  </w:style>
  <w:style w:type="paragraph" w:customStyle="1" w:styleId="B26B8A1D18694654BEF9C851CE73E01A">
    <w:name w:val="B26B8A1D18694654BEF9C851CE73E01A"/>
  </w:style>
  <w:style w:type="paragraph" w:customStyle="1" w:styleId="EAAE2A9B481243209220F5E0067AB075">
    <w:name w:val="EAAE2A9B481243209220F5E0067AB075"/>
  </w:style>
  <w:style w:type="paragraph" w:customStyle="1" w:styleId="F1438D7E72D341E593C4F3E8D6569637">
    <w:name w:val="F1438D7E72D341E593C4F3E8D6569637"/>
  </w:style>
  <w:style w:type="paragraph" w:customStyle="1" w:styleId="25A4F226026542C4A03C9D8FC2E638C5">
    <w:name w:val="25A4F226026542C4A03C9D8FC2E638C5"/>
  </w:style>
  <w:style w:type="paragraph" w:customStyle="1" w:styleId="5A00B1C8E4044B1A8F19F3B7380AF8C4">
    <w:name w:val="5A00B1C8E4044B1A8F19F3B7380AF8C4"/>
  </w:style>
  <w:style w:type="paragraph" w:customStyle="1" w:styleId="3963C81E7F574CE28C1C0BF7F55CAA70">
    <w:name w:val="3963C81E7F574CE28C1C0BF7F55CAA70"/>
  </w:style>
  <w:style w:type="paragraph" w:customStyle="1" w:styleId="517567A21F844F0FB48AA35F0C5D0599">
    <w:name w:val="517567A21F844F0FB48AA35F0C5D0599"/>
  </w:style>
  <w:style w:type="paragraph" w:customStyle="1" w:styleId="SubsectionDate">
    <w:name w:val="Subsection Date"/>
    <w:basedOn w:val="Normal"/>
    <w:link w:val="SubsectionDateChar"/>
    <w:uiPriority w:val="4"/>
    <w:qFormat/>
    <w:rsid w:val="00D61349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61349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ED7712C9D15F4AA6B4D09825D479E01C">
    <w:name w:val="ED7712C9D15F4AA6B4D09825D479E01C"/>
  </w:style>
  <w:style w:type="paragraph" w:customStyle="1" w:styleId="4E1CAE373221487D9B3C8F292E4FF840">
    <w:name w:val="4E1CAE373221487D9B3C8F292E4FF840"/>
  </w:style>
  <w:style w:type="paragraph" w:customStyle="1" w:styleId="34103827A333474B976D56EE182A1D0E">
    <w:name w:val="34103827A333474B976D56EE182A1D0E"/>
  </w:style>
  <w:style w:type="paragraph" w:customStyle="1" w:styleId="A2EB82CAAFAF4D809E37E09338249DA3">
    <w:name w:val="A2EB82CAAFAF4D809E37E09338249DA3"/>
  </w:style>
  <w:style w:type="paragraph" w:customStyle="1" w:styleId="226B326A9E4A4E90831AB722683773CD">
    <w:name w:val="226B326A9E4A4E90831AB722683773CD"/>
  </w:style>
  <w:style w:type="paragraph" w:customStyle="1" w:styleId="AA83776CFC83486B8959DF227B997D28">
    <w:name w:val="AA83776CFC83486B8959DF227B997D28"/>
  </w:style>
  <w:style w:type="paragraph" w:customStyle="1" w:styleId="8E63815B14AA48D58C061FC68DA73495">
    <w:name w:val="8E63815B14AA48D58C061FC68DA73495"/>
  </w:style>
  <w:style w:type="paragraph" w:customStyle="1" w:styleId="B0EAF5BF645C4197A8DF8288BBC06F3A">
    <w:name w:val="B0EAF5BF645C4197A8DF8288BBC06F3A"/>
  </w:style>
  <w:style w:type="paragraph" w:customStyle="1" w:styleId="9F01638B4DF149458DAD7EE2A1667A4D">
    <w:name w:val="9F01638B4DF149458DAD7EE2A1667A4D"/>
  </w:style>
  <w:style w:type="paragraph" w:customStyle="1" w:styleId="BEB0EDFFE9414C9982A991A82CD8BB2F">
    <w:name w:val="BEB0EDFFE9414C9982A991A82CD8BB2F"/>
    <w:rsid w:val="00D61349"/>
  </w:style>
  <w:style w:type="paragraph" w:customStyle="1" w:styleId="A986A6E2AC514801BC6C4D3E25074EBF">
    <w:name w:val="A986A6E2AC514801BC6C4D3E25074EBF"/>
    <w:rsid w:val="00D61349"/>
  </w:style>
  <w:style w:type="paragraph" w:customStyle="1" w:styleId="0B84D86A450F41758287520BE791EE3D">
    <w:name w:val="0B84D86A450F41758287520BE791EE3D"/>
    <w:rsid w:val="00D61349"/>
  </w:style>
  <w:style w:type="paragraph" w:customStyle="1" w:styleId="3C8159BD4F6A4CFB9542FD39D32E6039">
    <w:name w:val="3C8159BD4F6A4CFB9542FD39D32E6039"/>
    <w:rsid w:val="00D61349"/>
  </w:style>
  <w:style w:type="paragraph" w:customStyle="1" w:styleId="1C44C25412814BA2BE22AD49D21592FB">
    <w:name w:val="1C44C25412814BA2BE22AD49D21592FB"/>
    <w:rsid w:val="00D61349"/>
  </w:style>
  <w:style w:type="paragraph" w:customStyle="1" w:styleId="F94B4AE445C546ECBF276DCAE15EC875">
    <w:name w:val="F94B4AE445C546ECBF276DCAE15EC875"/>
    <w:rsid w:val="00D61349"/>
  </w:style>
  <w:style w:type="paragraph" w:customStyle="1" w:styleId="C5124757243640F4AC7D5F404BBA4E8C">
    <w:name w:val="C5124757243640F4AC7D5F404BBA4E8C"/>
    <w:rsid w:val="00D61349"/>
  </w:style>
  <w:style w:type="paragraph" w:customStyle="1" w:styleId="61CED4178BA54D5388927392CA84259F">
    <w:name w:val="61CED4178BA54D5388927392CA84259F"/>
    <w:rsid w:val="00D61349"/>
  </w:style>
  <w:style w:type="paragraph" w:customStyle="1" w:styleId="720AE45A84BE406E9ACB97DD257027F8">
    <w:name w:val="720AE45A84BE406E9ACB97DD257027F8"/>
    <w:rsid w:val="00D61349"/>
  </w:style>
  <w:style w:type="paragraph" w:customStyle="1" w:styleId="2AA3D4837BFA4DE793D2B96BD5F51FE4">
    <w:name w:val="2AA3D4837BFA4DE793D2B96BD5F51FE4"/>
    <w:rsid w:val="00D61349"/>
  </w:style>
  <w:style w:type="paragraph" w:customStyle="1" w:styleId="2AECC33406094EFD801B188E8B9FD1B2">
    <w:name w:val="2AECC33406094EFD801B188E8B9FD1B2"/>
    <w:rsid w:val="00D61349"/>
  </w:style>
  <w:style w:type="paragraph" w:customStyle="1" w:styleId="C91932A5E796493C8B9D82FA96E0967A">
    <w:name w:val="C91932A5E796493C8B9D82FA96E0967A"/>
    <w:rsid w:val="00D61349"/>
  </w:style>
  <w:style w:type="paragraph" w:customStyle="1" w:styleId="898AC0233B0B4267A8B5DC35FFB799CD">
    <w:name w:val="898AC0233B0B4267A8B5DC35FFB799CD"/>
    <w:rsid w:val="00D61349"/>
  </w:style>
  <w:style w:type="paragraph" w:customStyle="1" w:styleId="1560C4A23F904307B18921018D5FA0C9">
    <w:name w:val="1560C4A23F904307B18921018D5FA0C9"/>
    <w:rsid w:val="00D61349"/>
  </w:style>
  <w:style w:type="paragraph" w:customStyle="1" w:styleId="AFBD44501A454A6C8C8C3869C35B1713">
    <w:name w:val="AFBD44501A454A6C8C8C3869C35B1713"/>
    <w:rsid w:val="00D61349"/>
  </w:style>
  <w:style w:type="paragraph" w:customStyle="1" w:styleId="A9860C77DDF14535866672170253D2D6">
    <w:name w:val="A9860C77DDF14535866672170253D2D6"/>
    <w:rsid w:val="00D61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kennis abasidoh john</dc:creator>
  <cp:lastModifiedBy>kennis abasidoh john</cp:lastModifiedBy>
  <cp:revision>2</cp:revision>
  <dcterms:created xsi:type="dcterms:W3CDTF">2024-07-10T10:18:00Z</dcterms:created>
  <dcterms:modified xsi:type="dcterms:W3CDTF">2024-07-10T10:18:00Z</dcterms:modified>
</cp:coreProperties>
</file>